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Chatbot Project Documentation</w:t>
      </w:r>
    </w:p>
    <w:p>
      <w:pPr>
        <w:pStyle w:val="Heading1"/>
      </w:pPr>
      <w:r>
        <w:t>Project Overview</w:t>
      </w:r>
    </w:p>
    <w:p>
      <w:r>
        <w:t>This project is focused on building a chatbot using React with OpenAI integration. The chatbot will utilize OpenAI's GPT model to generate responses to user input. Additionally, Google login functionality will be added to authenticate users.</w:t>
      </w:r>
    </w:p>
    <w:p>
      <w:pPr>
        <w:pStyle w:val="Heading1"/>
      </w:pPr>
      <w:r>
        <w:t>Technologies Used</w:t>
      </w:r>
    </w:p>
    <w:p>
      <w:r>
        <w:t>1. React.js: Frontend library for building the user interface.</w:t>
        <w:br/>
        <w:t>2. OpenAI API: For integrating GPT-based responses.</w:t>
        <w:br/>
        <w:t>3. Google Login API: For enabling user authentication via Google.</w:t>
      </w:r>
    </w:p>
    <w:p>
      <w:pPr>
        <w:pStyle w:val="Heading1"/>
      </w:pPr>
      <w:r>
        <w:t>Features</w:t>
      </w:r>
    </w:p>
    <w:p>
      <w:r>
        <w:t>1. Chat Interface: A conversational UI where users can interact with the chatbot.</w:t>
        <w:br/>
        <w:t>2. OpenAI Integration: Uses OpenAI's GPT model to provide intelligent and relevant responses.</w:t>
        <w:br/>
        <w:t>3. Google Login: Users can sign in using their Google account to save their interaction history.</w:t>
      </w:r>
    </w:p>
    <w:p>
      <w:pPr>
        <w:pStyle w:val="Heading1"/>
      </w:pPr>
      <w:r>
        <w:t>Setup Instructions</w:t>
      </w:r>
    </w:p>
    <w:p>
      <w:r>
        <w:t>1. Clone the repository:</w:t>
        <w:br/>
        <w:t xml:space="preserve">   git clone &lt;repository_url&gt;</w:t>
        <w:br/>
        <w:br/>
        <w:t>2. Install dependencies:</w:t>
        <w:br/>
        <w:t xml:space="preserve">   npm install</w:t>
        <w:br/>
        <w:br/>
        <w:t>3. Set up OpenAI API key and Google API credentials in the environment variables.</w:t>
        <w:br/>
        <w:br/>
        <w:t>4. Run the application:</w:t>
        <w:br/>
        <w:t xml:space="preserve">   npm start</w:t>
      </w:r>
    </w:p>
    <w:p>
      <w:pPr>
        <w:pStyle w:val="Heading1"/>
      </w:pPr>
      <w:r>
        <w:t>Google Login Integration</w:t>
      </w:r>
    </w:p>
    <w:p>
      <w:r>
        <w:t>1. Install the Google Login package:</w:t>
        <w:br/>
        <w:t xml:space="preserve">   npm install react-google-login</w:t>
        <w:br/>
        <w:br/>
        <w:t>2. Obtain client credentials from the Google Developer Console.</w:t>
        <w:br/>
        <w:br/>
        <w:t>3. Integrate the Google Login button in the chatbot UI.</w:t>
      </w:r>
    </w:p>
    <w:p>
      <w:pPr>
        <w:pStyle w:val="Heading1"/>
      </w:pPr>
      <w:r>
        <w:t>Conclusion</w:t>
      </w:r>
    </w:p>
    <w:p>
      <w:r>
        <w:t>This chatbot project offers an engaging user experience with seamless integration of OpenAI's GPT and Google login functionality. It is designed to be scalable and can be extended with additional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